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</w:t>
        <w:br/>
        <w:t xml:space="preserve"> "cells": [</w:t>
        <w:br/>
        <w:t xml:space="preserve">  {</w:t>
        <w:br/>
        <w:t xml:space="preserve">   "cell_type": "code",</w:t>
        <w:br/>
        <w:t xml:space="preserve">   "execution_count": 2,</w:t>
        <w:br/>
        <w:t xml:space="preserve">   "metadata": {},</w:t>
        <w:br/>
        <w:t xml:space="preserve">   "outputs": [</w:t>
        <w:br/>
        <w:t xml:space="preserve">    {</w:t>
        <w:br/>
        <w:t xml:space="preserve">     "name": "stderr",</w:t>
        <w:br/>
        <w:t xml:space="preserve">     "output_type": "stream",</w:t>
        <w:br/>
        <w:t xml:space="preserve">     "text": [</w:t>
        <w:br/>
        <w:t xml:space="preserve">      "2022-06-11 01:23:58.083 INFO    numexpr.utils: NumExpr defaulting to 8 threads.\n"</w:t>
        <w:br/>
        <w:t xml:space="preserve">     ]</w:t>
        <w:br/>
        <w:t xml:space="preserve">    }</w:t>
        <w:br/>
        <w:t xml:space="preserve">   ],</w:t>
        <w:br/>
        <w:t xml:space="preserve">   "source": [</w:t>
        <w:br/>
        <w:t xml:space="preserve">    "from http.client import ImproperConnectionState\n",</w:t>
        <w:br/>
        <w:t xml:space="preserve">    "import streamlit as st\n",</w:t>
        <w:br/>
        <w:t xml:space="preserve">    "import pandas as pd\n",</w:t>
        <w:br/>
        <w:t xml:space="preserve">    "import numpy as np\n",</w:t>
        <w:br/>
        <w:t xml:space="preserve">    "from io import StringIO \n",</w:t>
        <w:br/>
        <w:t xml:space="preserve">    "from pyresparser import ResumeParser\n",</w:t>
        <w:br/>
        <w:t xml:space="preserve">    "import os \n",</w:t>
        <w:br/>
        <w:t xml:space="preserve">    "from docx import Document\n",</w:t>
        <w:br/>
        <w:t xml:space="preserve">    "from yaml import DocumentEndEvent\n",</w:t>
        <w:br/>
        <w:t xml:space="preserve">    "from PIL import Image\n",</w:t>
        <w:br/>
        <w:t xml:space="preserve">    "from utils import ngrams\n",</w:t>
        <w:br/>
        <w:t xml:space="preserve">    "from nltk.corpus import stopwords\n",</w:t>
        <w:br/>
        <w:t xml:space="preserve">    "from sklearn.metrics.pairwise import cosine_similarity\n",</w:t>
        <w:br/>
        <w:t xml:space="preserve">    "from sklearn.feature_extraction.text import TfidfVectorizer\n",</w:t>
        <w:br/>
        <w:t xml:space="preserve">    "from sklearn.neighbors import NearestNeighbors"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15,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"text/html": [</w:t>
        <w:br/>
        <w:t xml:space="preserve">       "&lt;div&gt;\n",</w:t>
        <w:br/>
        <w:t xml:space="preserve">       "&lt;style scoped&gt;\n",</w:t>
        <w:br/>
        <w:t xml:space="preserve">       "    .dataframe tbody tr th:only-of-type {\n",</w:t>
        <w:br/>
        <w:t xml:space="preserve">       "        vertical-align: middle;\n",</w:t>
        <w:br/>
        <w:t xml:space="preserve">       "    }\n",</w:t>
        <w:br/>
        <w:t xml:space="preserve">       "\n",</w:t>
        <w:br/>
        <w:t xml:space="preserve">       "    .dataframe tbody tr th {\n",</w:t>
        <w:br/>
        <w:t xml:space="preserve">       "        vertical-align: top;\n",</w:t>
        <w:br/>
        <w:t xml:space="preserve">       "    }\n",</w:t>
        <w:br/>
        <w:t xml:space="preserve">       "\n",</w:t>
        <w:br/>
        <w:t xml:space="preserve">       "    .dataframe thead th {\n",</w:t>
        <w:br/>
        <w:t xml:space="preserve">       "        text-align: right;\n",</w:t>
        <w:br/>
        <w:t xml:space="preserve">       "    }\n",</w:t>
        <w:br/>
        <w:t xml:space="preserve">       "&lt;/style&gt;\n",</w:t>
        <w:br/>
        <w:t xml:space="preserve">       "&lt;table border=\"1\" class=\"dataframe\"&gt;\n",</w:t>
        <w:br/>
        <w:t xml:space="preserve">       "  &lt;thead&gt;\n",</w:t>
        <w:br/>
        <w:t xml:space="preserve">       "    &lt;tr style=\"text-align: right;\"&gt;\n",</w:t>
        <w:br/>
        <w:t xml:space="preserve">       "      &lt;th&gt;&lt;/th&gt;\n",</w:t>
        <w:br/>
        <w:t xml:space="preserve">       "      &lt;th&gt;Unnamed: 0&lt;/th&gt;\n",</w:t>
        <w:br/>
        <w:t xml:space="preserve">       "      &lt;th&gt;url&lt;/th&gt;\n",</w:t>
        <w:br/>
        <w:t xml:space="preserve">       "      &lt;th&gt;Position&lt;/th&gt;\n",</w:t>
        <w:br/>
        <w:t xml:space="preserve">       "      &lt;th&gt;Company&lt;/th&gt;\n",</w:t>
        <w:br/>
        <w:t xml:space="preserve">       "      &lt;th&gt;Location&lt;/th&gt;\n",</w:t>
        <w:br/>
        <w:t xml:space="preserve">       "      &lt;th&gt;Job_Description&lt;/th&gt;\n",</w:t>
        <w:br/>
        <w:t xml:space="preserve">       "    &lt;/tr&gt;\n",</w:t>
        <w:br/>
        <w:t xml:space="preserve">       "  &lt;/thead&gt;\n",</w:t>
        <w:br/>
        <w:t xml:space="preserve">       "  &lt;tbody&gt;\n",</w:t>
        <w:br/>
        <w:t xml:space="preserve">       "    &lt;tr&gt;\n",</w:t>
        <w:br/>
        <w:t xml:space="preserve">       "      &lt;th&gt;0&lt;/th&gt;\n",</w:t>
        <w:br/>
        <w:t xml:space="preserve">       "      &lt;td&gt;0&lt;/td&gt;\n",</w:t>
        <w:br/>
        <w:t xml:space="preserve">       "      &lt;td&gt;https://www.glassdoor.co.in/partner/jobListing...&lt;/td&gt;\n",</w:t>
        <w:br/>
        <w:t xml:space="preserve">       "      &lt;td&gt;Software Testing Internship&lt;/td&gt;\n",</w:t>
        <w:br/>
        <w:t xml:space="preserve">       "      &lt;td&gt;Smart Food Safe Solutions Inc&lt;/td&gt;\n",</w:t>
        <w:br/>
        <w:t xml:space="preserve">       "      &lt;td&gt;â€“ Bengaluru&lt;/td&gt;\n",</w:t>
        <w:br/>
        <w:t xml:space="preserve">       "      &lt;td&gt;About the company:\\nSmart Food Safe Solutions ...&lt;/td&gt;\n",</w:t>
        <w:br/>
        <w:t xml:space="preserve">       "    &lt;/tr&gt;\n",</w:t>
        <w:br/>
        <w:t xml:space="preserve">       "    &lt;tr&gt;\n",</w:t>
        <w:br/>
        <w:t xml:space="preserve">       "      &lt;th&gt;1&lt;/th&gt;\n",</w:t>
        <w:br/>
        <w:t xml:space="preserve">       "      &lt;td&gt;1&lt;/td&gt;\n",</w:t>
        <w:br/>
        <w:t xml:space="preserve">       "      &lt;td&gt;https://www.glassdoor.co.in/partner/jobListing...&lt;/td&gt;\n",</w:t>
        <w:br/>
        <w:t xml:space="preserve">       "      &lt;td&gt;Embedded Software Testing&lt;/td&gt;\n",</w:t>
        <w:br/>
        <w:t xml:space="preserve">       "      &lt;td&gt;Mobiveil&lt;/td&gt;\n",</w:t>
        <w:br/>
        <w:t xml:space="preserve">       "      &lt;td&gt;â€“ Bengaluru&lt;/td&gt;\n",</w:t>
        <w:br/>
        <w:t xml:space="preserve">       "      &lt;td&gt;Location : Bangalore\\nExperience : 4+ Years\\n\\...&lt;/td&gt;\n",</w:t>
        <w:br/>
        <w:t xml:space="preserve">       "    &lt;/tr&gt;\n",</w:t>
        <w:br/>
        <w:t xml:space="preserve">       "  &lt;/tbody&gt;\n",</w:t>
        <w:br/>
        <w:t xml:space="preserve">       "&lt;/table&gt;\n",</w:t>
        <w:br/>
        <w:t xml:space="preserve">       "&lt;/div&gt;"</w:t>
        <w:br/>
        <w:t xml:space="preserve">      ],</w:t>
        <w:br/>
        <w:t xml:space="preserve">      "text/plain": [</w:t>
        <w:br/>
        <w:t xml:space="preserve">       "   Unnamed: 0                                                url  \\\n",</w:t>
        <w:br/>
        <w:t xml:space="preserve">       "0           0  https://www.glassdoor.co.in/partner/jobListing...   \n",</w:t>
        <w:br/>
        <w:t xml:space="preserve">       "1           1  https://www.glassdoor.co.in/partner/jobListing...   \n",</w:t>
        <w:br/>
        <w:t xml:space="preserve">       "\n",</w:t>
        <w:br/>
        <w:t xml:space="preserve">       "                      Position                        Company      Location  \\\n",</w:t>
        <w:br/>
        <w:t xml:space="preserve">       "0  Software Testing Internship  Smart Food Safe Solutions Inc   â€“ Bengaluru   \n",</w:t>
        <w:br/>
        <w:t xml:space="preserve">       "1    Embedded Software Testing                       Mobiveil   â€“ Bengaluru   \n",</w:t>
        <w:br/>
        <w:t xml:space="preserve">       "\n",</w:t>
        <w:br/>
        <w:t xml:space="preserve">       "                                     Job_Description  \n",</w:t>
        <w:br/>
        <w:t xml:space="preserve">       "0  About the company:\\nSmart Food Safe Solutions ...  \n",</w:t>
        <w:br/>
        <w:t xml:space="preserve">       "1  Location : Bangalore\\nExperience : 4+ Years\\n\\...  "</w:t>
        <w:br/>
        <w:t xml:space="preserve">      ]</w:t>
        <w:br/>
        <w:t xml:space="preserve">     },</w:t>
        <w:br/>
        <w:t xml:space="preserve">     "execution_count": 15,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"df =pd.read_csv('job_final.csv') \n",</w:t>
        <w:br/>
        <w:t xml:space="preserve">    "df.head(2)"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17,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"stopw  = set(stopwords.words('english'))"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18,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"df['test']=df['Job_Description'].apply(lambda x: ' '.join([word for word in str(x).split() if len(word)&gt;2 and word not in (stopw)]))"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21,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"text/plain": [</w:t>
        <w:br/>
        <w:t xml:space="preserve">       "0    About company: Smart Food Safe Solutions Inc. ...\n",</w:t>
        <w:br/>
        <w:t xml:space="preserve">       "Name: test, dtype: object"</w:t>
        <w:br/>
        <w:t xml:space="preserve">      ]</w:t>
        <w:br/>
        <w:t xml:space="preserve">     },</w:t>
        <w:br/>
        <w:t xml:space="preserve">     "execution_count": 21,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"df[\"test\"].head(1)"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24,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"vectorizer = TfidfVectorizer(min_df=1, analyzer=ngrams, lowercase=False)\n",</w:t>
        <w:br/>
        <w:t xml:space="preserve">    "def getNearestN(query):\n",</w:t>
        <w:br/>
        <w:t xml:space="preserve">    "    queryTFIDF_ = vectorizer.transform(query)\n",</w:t>
        <w:br/>
        <w:t xml:space="preserve">    "    distances, indices = nbrs.kneighbors(queryTFIDF_)\n",</w:t>
        <w:br/>
        <w:t xml:space="preserve">    "    return distances, indices\n",</w:t>
        <w:br/>
        <w:t xml:space="preserve">    "\n",</w:t>
        <w:br/>
        <w:t xml:space="preserve">    "\n",</w:t>
        <w:br/>
        <w:t xml:space="preserve">    "cleaned_skills = ['Sports Python Programming Javascript Flask Matplotlib Github Process Flower Html Postgresql System Tensorflow Sql Aws Docker Css International Pandas Api Ai Java']\n",</w:t>
        <w:br/>
        <w:t xml:space="preserve">    "tfidf = vectorizer.fit_transform(cleaned_skills)\n",</w:t>
        <w:br/>
        <w:t xml:space="preserve">    "nbrs = NearestNeighbors(n_neighbors=1, n_jobs=-1).fit(tfidf)\n",</w:t>
        <w:br/>
        <w:t xml:space="preserve">    "unique_org = (df['test'].values)\n",</w:t>
        <w:br/>
        <w:t xml:space="preserve">    "distances, indices = getNearestN(unique_org)\n",</w:t>
        <w:br/>
        <w:t xml:space="preserve">    "unique_org = list(unique_org)"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26,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"text/plain": [</w:t>
        <w:br/>
        <w:t xml:space="preserve">       "'Location Bangalore Experience Years Job Description Good different type testing proficient Python Based Test Script Automation Good experienced Embedded system testing module/component end end. Must willing test manually tests canâ€™t automated due complexity How Apply: Email resumes jobs@mobiveil.com job title subject line.'"</w:t>
        <w:br/>
        <w:t xml:space="preserve">      ]</w:t>
        <w:br/>
        <w:t xml:space="preserve">     },</w:t>
        <w:br/>
        <w:t xml:space="preserve">     "execution_count": 26,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"unique_org[1]"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null,</w:t>
        <w:br/>
        <w:t xml:space="preserve">   "metadata": {},</w:t>
        <w:br/>
        <w:t xml:space="preserve">   "outputs": [],</w:t>
        <w:br/>
        <w:t xml:space="preserve">   "source": []</w:t>
        <w:br/>
        <w:t xml:space="preserve">  }</w:t>
        <w:br/>
        <w:t xml:space="preserve"> ],</w:t>
        <w:br/>
        <w:t xml:space="preserve"> "metadata": {</w:t>
        <w:br/>
        <w:t xml:space="preserve">  "kernelspec": {</w:t>
        <w:br/>
        <w:t xml:space="preserve">   "display_name": "Python 3.9.12 ('base')",</w:t>
        <w:br/>
        <w:t xml:space="preserve">   "language": "python",</w:t>
        <w:br/>
        <w:t xml:space="preserve">   "name": "python3"</w:t>
        <w:br/>
        <w:t xml:space="preserve">  },</w:t>
        <w:br/>
        <w:t xml:space="preserve">  "language_info": {</w:t>
        <w:br/>
        <w:t xml:space="preserve">   "codemirror_mode": {</w:t>
        <w:br/>
        <w:t xml:space="preserve">    "name": "ipython",</w:t>
        <w:br/>
        <w:t xml:space="preserve">    "version": 3</w:t>
        <w:br/>
        <w:t xml:space="preserve">   },</w:t>
        <w:br/>
        <w:t xml:space="preserve">   "file_extension": ".py",</w:t>
        <w:br/>
        <w:t xml:space="preserve">   "mimetype": "text/x-python",</w:t>
        <w:br/>
        <w:t xml:space="preserve">   "name": "python",</w:t>
        <w:br/>
        <w:t xml:space="preserve">   "nbconvert_exporter": "python",</w:t>
        <w:br/>
        <w:t xml:space="preserve">   "pygments_lexer": "ipython3",</w:t>
        <w:br/>
        <w:t xml:space="preserve">   "version": "3.9.12"</w:t>
        <w:br/>
        <w:t xml:space="preserve">  },</w:t>
        <w:br/>
        <w:t xml:space="preserve">  "orig_nbformat": 4,</w:t>
        <w:br/>
        <w:t xml:space="preserve">  "vscode": {</w:t>
        <w:br/>
        <w:t xml:space="preserve">   "interpreter": {</w:t>
        <w:br/>
        <w:t xml:space="preserve">    "hash": "4af1e78d603f7d27cc60a9a5c8ae254cf839c35c66daa31c3a403b164618dcda"</w:t>
        <w:br/>
        <w:t xml:space="preserve">   }</w:t>
        <w:br/>
        <w:t xml:space="preserve">  }</w:t>
        <w:br/>
        <w:t xml:space="preserve"> },</w:t>
        <w:br/>
        <w:t xml:space="preserve"> "nbformat": 4,</w:t>
        <w:br/>
        <w:t xml:space="preserve"> "nbformat_minor": 2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